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</w:rPr>
        <w:t>Fiche du Projet</w:t>
      </w:r>
    </w:p>
    <w:p>
      <w:r>
        <w:rPr>
          <w:color w:val="003366"/>
        </w:rPr>
        <w:t>Titre du Projet : Plateforme Web – *Drivee*</w:t>
      </w:r>
    </w:p>
    <w:p>
      <w:r>
        <w:rPr>
          <w:color w:val="003366"/>
        </w:rPr>
        <w:t>Sujet : Plateforme de réservation de séances de conduite post-permis</w:t>
      </w:r>
    </w:p>
    <w:p>
      <w:r>
        <w:rPr>
          <w:color w:val="003366"/>
        </w:rPr>
        <w:t>Technologie : React.js, Tailwind CSS, Express.js, MongoDB avec Prisma</w:t>
      </w:r>
    </w:p>
    <w:p>
      <w:r>
        <w:rPr>
          <w:color w:val="003366"/>
        </w:rPr>
        <w:t>Établissement : EWa</w:t>
      </w:r>
    </w:p>
    <w:p>
      <w:pPr>
        <w:pStyle w:val="Heading1"/>
      </w:pPr>
      <w:r>
        <w:rPr>
          <w:color w:val="003366"/>
        </w:rPr>
        <w:t>Membres du Groupe :</w:t>
      </w:r>
    </w:p>
    <w:p>
      <w:r>
        <w:rPr>
          <w:color w:val="003366"/>
        </w:rPr>
        <w:t>• Id Belkacem Simane</w:t>
      </w:r>
    </w:p>
    <w:p>
      <w:r>
        <w:rPr>
          <w:color w:val="003366"/>
        </w:rPr>
        <w:t>• Khaoula Hassoune</w:t>
      </w:r>
    </w:p>
    <w:p>
      <w:r>
        <w:rPr>
          <w:color w:val="003366"/>
        </w:rPr>
        <w:t>• Ahmed Khadila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